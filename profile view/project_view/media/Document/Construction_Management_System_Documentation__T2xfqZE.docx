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21F6" w:rsidRDefault="00000000">
      <w:pPr>
        <w:pStyle w:val="Heading1"/>
      </w:pPr>
      <w:r>
        <w:t xml:space="preserve">Construction Management System Documentation </w:t>
      </w:r>
    </w:p>
    <w:p w:rsidR="00FB21F6" w:rsidRDefault="00000000">
      <w:pPr>
        <w:pStyle w:val="Heading2"/>
      </w:pPr>
      <w:r>
        <w:t>Project Overview</w:t>
      </w:r>
    </w:p>
    <w:p w:rsidR="00FB21F6" w:rsidRDefault="00000000">
      <w:r>
        <w:br/>
        <w:t xml:space="preserve">This Django-based project is an API for managing a construction project. It enables user registration, login, </w:t>
      </w:r>
      <w:r w:rsidR="00965D4E">
        <w:t>logout, change password</w:t>
      </w:r>
      <w:r>
        <w:br/>
        <w:t xml:space="preserve">authentication, and management of resources (such as materials and workers). The project also supports image uploads </w:t>
      </w:r>
      <w:r>
        <w:br/>
        <w:t>and worker role-based actions, such as supervisors adding new workers.</w:t>
      </w:r>
      <w:r>
        <w:br/>
      </w:r>
    </w:p>
    <w:p w:rsidR="00FB21F6" w:rsidRDefault="00000000">
      <w:pPr>
        <w:pStyle w:val="Heading2"/>
      </w:pPr>
      <w:r>
        <w:t>1. User Management</w:t>
      </w:r>
    </w:p>
    <w:p w:rsidR="00FB21F6" w:rsidRDefault="00965D4E">
      <w:r>
        <w:t xml:space="preserve">    - Allows new users to register with a username, email, password, and role (either manager or supervisor</w:t>
      </w:r>
      <w:r w:rsidR="00000000">
        <w:t>.</w:t>
      </w:r>
    </w:p>
    <w:p w:rsidR="00FB21F6" w:rsidRDefault="00000000">
      <w:pPr>
        <w:pStyle w:val="Heading3"/>
      </w:pPr>
      <w:r>
        <w:t>Registration</w:t>
      </w:r>
    </w:p>
    <w:p w:rsidR="00FB21F6" w:rsidRDefault="00000000">
      <w:r>
        <w:t>Path: /register/</w:t>
      </w:r>
      <w:r>
        <w:br/>
        <w:t>Method: POST</w:t>
      </w:r>
      <w:r>
        <w:br/>
        <w:t>Description: Allows new users to register with specific roles.</w:t>
      </w:r>
    </w:p>
    <w:p w:rsidR="00FB21F6" w:rsidRDefault="00000000">
      <w:pPr>
        <w:pStyle w:val="Heading4"/>
      </w:pPr>
      <w:r>
        <w:t>Parameters:</w:t>
      </w:r>
    </w:p>
    <w:p w:rsidR="00FB21F6" w:rsidRDefault="00000000">
      <w:r>
        <w:br/>
        <w:t>- username (string, required): The unique identifier for the new user.</w:t>
      </w:r>
      <w:r>
        <w:br/>
        <w:t>- email (string, required): User's email address.</w:t>
      </w:r>
      <w:r>
        <w:br/>
        <w:t>- password (string, required): Secure password for authentication.</w:t>
      </w:r>
      <w:r>
        <w:br/>
        <w:t>- role (string, required): Specifies user role (manager or supervisor).</w:t>
      </w:r>
      <w:r>
        <w:br/>
      </w:r>
    </w:p>
    <w:p w:rsidR="00FB21F6" w:rsidRDefault="00000000">
      <w:pPr>
        <w:pStyle w:val="Heading4"/>
      </w:pPr>
      <w:r>
        <w:t>Sample Request:</w:t>
      </w:r>
    </w:p>
    <w:p w:rsidR="00FB21F6" w:rsidRDefault="00000000">
      <w:r>
        <w:br/>
        <w:t>{</w:t>
      </w:r>
      <w:r>
        <w:br/>
        <w:t xml:space="preserve">  "username": "user",</w:t>
      </w:r>
      <w:r>
        <w:br/>
        <w:t xml:space="preserve">  "email": "user@example.com",</w:t>
      </w:r>
      <w:r>
        <w:br/>
        <w:t xml:space="preserve">  "password": "securepassword123",</w:t>
      </w:r>
      <w:r>
        <w:br/>
        <w:t xml:space="preserve">  "role": "supervisor"</w:t>
      </w:r>
      <w:r>
        <w:br/>
        <w:t>}</w:t>
      </w:r>
      <w:r>
        <w:br/>
      </w:r>
    </w:p>
    <w:p w:rsidR="00FB21F6" w:rsidRDefault="00000000">
      <w:pPr>
        <w:pStyle w:val="Heading4"/>
      </w:pPr>
      <w:r>
        <w:t>Sample Response:</w:t>
      </w:r>
    </w:p>
    <w:p w:rsidR="00FB21F6" w:rsidRDefault="00000000">
      <w:r>
        <w:br/>
        <w:t>Success (201 Created):</w:t>
      </w:r>
      <w:r>
        <w:br/>
        <w:t>{</w:t>
      </w:r>
      <w:r>
        <w:br/>
        <w:t xml:space="preserve">  "message": "User registered successfully.",</w:t>
      </w:r>
      <w:r>
        <w:br/>
      </w:r>
      <w:r>
        <w:lastRenderedPageBreak/>
        <w:t xml:space="preserve">  "user": {</w:t>
      </w:r>
      <w:r>
        <w:br/>
        <w:t xml:space="preserve">    "id": 1,</w:t>
      </w:r>
      <w:r>
        <w:br/>
        <w:t xml:space="preserve">    "username": "user",</w:t>
      </w:r>
      <w:r>
        <w:br/>
        <w:t xml:space="preserve">    "role": "supervisor"</w:t>
      </w:r>
      <w:r>
        <w:br/>
        <w:t xml:space="preserve">  },</w:t>
      </w:r>
      <w:r>
        <w:br/>
        <w:t xml:space="preserve">  "token": "abc12345token"</w:t>
      </w:r>
      <w:r>
        <w:br/>
        <w:t>}</w:t>
      </w:r>
      <w:r>
        <w:br/>
        <w:t>Error (400 Bad Request):</w:t>
      </w:r>
      <w:r>
        <w:br/>
        <w:t>{</w:t>
      </w:r>
      <w:r>
        <w:br/>
        <w:t xml:space="preserve">  "error": "Invalid data. Please check the fields."</w:t>
      </w:r>
      <w:r>
        <w:br/>
        <w:t>}</w:t>
      </w:r>
      <w:r>
        <w:br/>
      </w:r>
    </w:p>
    <w:p w:rsidR="00FB21F6" w:rsidRDefault="00000000">
      <w:pPr>
        <w:pStyle w:val="Heading3"/>
      </w:pPr>
      <w:r>
        <w:t>Login</w:t>
      </w:r>
    </w:p>
    <w:p w:rsidR="00FB21F6" w:rsidRDefault="00000000">
      <w:r>
        <w:t>Path: /login/</w:t>
      </w:r>
      <w:r>
        <w:br/>
        <w:t>Method: POST</w:t>
      </w:r>
      <w:r>
        <w:br/>
        <w:t>Description: Authenticates a registered user by verifying credentials and issuing an access token.</w:t>
      </w:r>
    </w:p>
    <w:p w:rsidR="00FB21F6" w:rsidRDefault="00000000">
      <w:pPr>
        <w:pStyle w:val="Heading4"/>
      </w:pPr>
      <w:r>
        <w:t>Parameters:</w:t>
      </w:r>
    </w:p>
    <w:p w:rsidR="00FB21F6" w:rsidRDefault="00000000">
      <w:r>
        <w:br/>
        <w:t>- username (string, required): Username of the user.</w:t>
      </w:r>
      <w:r>
        <w:br/>
        <w:t>- password (string, required): User's password.</w:t>
      </w:r>
      <w:r>
        <w:br/>
      </w:r>
    </w:p>
    <w:p w:rsidR="00FB21F6" w:rsidRDefault="00000000">
      <w:pPr>
        <w:pStyle w:val="Heading4"/>
      </w:pPr>
      <w:r>
        <w:t>Sample Request:</w:t>
      </w:r>
    </w:p>
    <w:p w:rsidR="00FB21F6" w:rsidRDefault="00000000">
      <w:r>
        <w:br/>
        <w:t>{</w:t>
      </w:r>
      <w:r>
        <w:br/>
        <w:t xml:space="preserve">  "username": "user",</w:t>
      </w:r>
      <w:r>
        <w:br/>
        <w:t xml:space="preserve">  "password": "securepassword123"</w:t>
      </w:r>
      <w:r>
        <w:br/>
        <w:t>}</w:t>
      </w:r>
      <w:r>
        <w:br/>
      </w:r>
    </w:p>
    <w:p w:rsidR="00FB21F6" w:rsidRDefault="00000000">
      <w:pPr>
        <w:pStyle w:val="Heading4"/>
      </w:pPr>
      <w:r>
        <w:t>Sample Response:</w:t>
      </w:r>
    </w:p>
    <w:p w:rsidR="00EE5841" w:rsidRDefault="00000000">
      <w:r>
        <w:br/>
        <w:t>Success (200 OK):</w:t>
      </w:r>
      <w:r>
        <w:br/>
        <w:t>{</w:t>
      </w:r>
      <w:r>
        <w:br/>
        <w:t xml:space="preserve">  "message": "Login successful.",</w:t>
      </w:r>
      <w:r>
        <w:br/>
        <w:t xml:space="preserve">  "token": "abc12345token"</w:t>
      </w:r>
      <w:r>
        <w:br/>
        <w:t>}</w:t>
      </w:r>
      <w:r>
        <w:br/>
        <w:t>Error (401 Unauthorized):</w:t>
      </w:r>
      <w:r>
        <w:br/>
        <w:t>{</w:t>
      </w:r>
      <w:r>
        <w:br/>
        <w:t xml:space="preserve">  "error": "Invalid username or password."</w:t>
      </w:r>
      <w:r>
        <w:br/>
        <w:t>}</w:t>
      </w:r>
    </w:p>
    <w:p w:rsidR="00EE5841" w:rsidRDefault="00EE5841" w:rsidP="00EE5841">
      <w:pPr>
        <w:pStyle w:val="Heading3"/>
      </w:pPr>
      <w:r>
        <w:lastRenderedPageBreak/>
        <w:t>Logout</w:t>
      </w:r>
    </w:p>
    <w:p w:rsidR="00EE5841" w:rsidRDefault="00EE5841" w:rsidP="00EE5841">
      <w:r>
        <w:t>Path: /logout/</w:t>
      </w:r>
      <w:r>
        <w:br/>
        <w:t>Method: POST</w:t>
      </w:r>
      <w:r>
        <w:br/>
        <w:t>Description: Logs out the user by deleting the authentication token.</w:t>
      </w:r>
      <w:r>
        <w:br/>
      </w:r>
    </w:p>
    <w:p w:rsidR="00EE5841" w:rsidRDefault="00EE5841" w:rsidP="00EE5841">
      <w:pPr>
        <w:pStyle w:val="Heading4"/>
      </w:pPr>
      <w:r>
        <w:t>Sample Response:</w:t>
      </w:r>
    </w:p>
    <w:p w:rsidR="00EE5841" w:rsidRDefault="00EE5841" w:rsidP="00EE5841">
      <w:r>
        <w:br/>
        <w:t>Success (200 OK):</w:t>
      </w:r>
      <w:r>
        <w:br/>
        <w:t>{</w:t>
      </w:r>
      <w:r>
        <w:br/>
        <w:t xml:space="preserve">  "message": "Logout successful."</w:t>
      </w:r>
      <w:r>
        <w:br/>
        <w:t>}</w:t>
      </w:r>
      <w:r>
        <w:br/>
        <w:t>Error (401 Unauthorized):</w:t>
      </w:r>
      <w:r>
        <w:br/>
        <w:t>{</w:t>
      </w:r>
      <w:r>
        <w:br/>
        <w:t xml:space="preserve">  "error": "Authentication credentials were not provided."</w:t>
      </w:r>
      <w:r>
        <w:br/>
        <w:t>}</w:t>
      </w:r>
      <w:r>
        <w:br/>
      </w:r>
    </w:p>
    <w:p w:rsidR="00EE5841" w:rsidRDefault="00EE5841" w:rsidP="00EE5841">
      <w:pPr>
        <w:pStyle w:val="Heading3"/>
      </w:pPr>
      <w:r>
        <w:t>Change Password</w:t>
      </w:r>
    </w:p>
    <w:p w:rsidR="00EE5841" w:rsidRDefault="00EE5841" w:rsidP="00EE5841">
      <w:r>
        <w:t>Path: /</w:t>
      </w:r>
      <w:proofErr w:type="spellStart"/>
      <w:r>
        <w:t>change_password</w:t>
      </w:r>
      <w:proofErr w:type="spellEnd"/>
      <w:r>
        <w:t>/</w:t>
      </w:r>
      <w:r>
        <w:br/>
        <w:t>Method: POST</w:t>
      </w:r>
      <w:r>
        <w:br/>
        <w:t>Description: Allows users to change their password.</w:t>
      </w:r>
      <w:r>
        <w:br/>
      </w:r>
    </w:p>
    <w:p w:rsidR="00EE5841" w:rsidRDefault="00EE5841" w:rsidP="00EE5841">
      <w:pPr>
        <w:pStyle w:val="Heading4"/>
      </w:pPr>
      <w:r>
        <w:t>Parameters:</w:t>
      </w:r>
    </w:p>
    <w:p w:rsidR="00EE5841" w:rsidRDefault="00EE5841" w:rsidP="00EE5841">
      <w:r>
        <w:br/>
        <w:t xml:space="preserve">- </w:t>
      </w:r>
      <w:proofErr w:type="spellStart"/>
      <w:r>
        <w:t>current_password</w:t>
      </w:r>
      <w:proofErr w:type="spellEnd"/>
      <w:r>
        <w:t xml:space="preserve"> (string, required): Current password of the user.</w:t>
      </w:r>
      <w:r>
        <w:br/>
        <w:t xml:space="preserve">- </w:t>
      </w:r>
      <w:proofErr w:type="spellStart"/>
      <w:r>
        <w:t>new_password</w:t>
      </w:r>
      <w:proofErr w:type="spellEnd"/>
      <w:r>
        <w:t xml:space="preserve"> (string, required): New password (minimum 6 characters).</w:t>
      </w:r>
      <w:r>
        <w:br/>
      </w:r>
    </w:p>
    <w:p w:rsidR="00EE5841" w:rsidRDefault="00EE5841" w:rsidP="00EE5841">
      <w:pPr>
        <w:pStyle w:val="Heading4"/>
      </w:pPr>
      <w:r>
        <w:t>Sample Request:</w:t>
      </w:r>
    </w:p>
    <w:p w:rsidR="00EE5841" w:rsidRDefault="00EE5841" w:rsidP="00EE5841">
      <w:r>
        <w:br/>
        <w:t>{</w:t>
      </w:r>
      <w:r>
        <w:br/>
        <w:t xml:space="preserve">  "</w:t>
      </w:r>
      <w:proofErr w:type="spellStart"/>
      <w:r>
        <w:t>current_password</w:t>
      </w:r>
      <w:proofErr w:type="spellEnd"/>
      <w:r>
        <w:t>": "</w:t>
      </w:r>
      <w:proofErr w:type="spellStart"/>
      <w:r>
        <w:t>oldpassword</w:t>
      </w:r>
      <w:proofErr w:type="spellEnd"/>
      <w:r>
        <w:t>",</w:t>
      </w:r>
      <w:r>
        <w:br/>
        <w:t xml:space="preserve">  "</w:t>
      </w:r>
      <w:proofErr w:type="spellStart"/>
      <w:r>
        <w:t>new_password</w:t>
      </w:r>
      <w:proofErr w:type="spellEnd"/>
      <w:r>
        <w:t>": "newpassword123"</w:t>
      </w:r>
      <w:r>
        <w:br/>
        <w:t>}</w:t>
      </w:r>
      <w:r>
        <w:br/>
      </w:r>
    </w:p>
    <w:p w:rsidR="00EE5841" w:rsidRDefault="00EE5841" w:rsidP="00EE5841">
      <w:pPr>
        <w:pStyle w:val="Heading4"/>
      </w:pPr>
      <w:r>
        <w:t>Sample Response:</w:t>
      </w:r>
    </w:p>
    <w:p w:rsidR="00EE5841" w:rsidRDefault="00EE5841" w:rsidP="00EE5841">
      <w:r>
        <w:br/>
        <w:t>Success (200 OK):</w:t>
      </w:r>
      <w:r>
        <w:br/>
        <w:t>{</w:t>
      </w:r>
      <w:r>
        <w:br/>
        <w:t xml:space="preserve">  "message": "Password changed successfully."</w:t>
      </w:r>
      <w:r>
        <w:br/>
        <w:t>}</w:t>
      </w:r>
      <w:r>
        <w:br/>
        <w:t>Error (400 Bad Request):</w:t>
      </w:r>
      <w:r>
        <w:br/>
      </w:r>
      <w:r>
        <w:lastRenderedPageBreak/>
        <w:t>{</w:t>
      </w:r>
      <w:r>
        <w:br/>
        <w:t xml:space="preserve">  "error": "Current password is incorrect."</w:t>
      </w:r>
      <w:r>
        <w:br/>
        <w:t>}</w:t>
      </w:r>
      <w:r>
        <w:br/>
      </w:r>
    </w:p>
    <w:p w:rsidR="00FB21F6" w:rsidRDefault="00000000">
      <w:r>
        <w:br/>
      </w:r>
    </w:p>
    <w:p w:rsidR="00FB21F6" w:rsidRDefault="00000000">
      <w:pPr>
        <w:pStyle w:val="Heading3"/>
      </w:pPr>
      <w:r>
        <w:t>User Detail</w:t>
      </w:r>
    </w:p>
    <w:p w:rsidR="00FB21F6" w:rsidRDefault="00000000">
      <w:r>
        <w:t>Path: /user/</w:t>
      </w:r>
      <w:r>
        <w:br/>
        <w:t>Method: GET</w:t>
      </w:r>
      <w:r>
        <w:br/>
        <w:t>Description: Fetches details of the currently authenticated user.</w:t>
      </w:r>
    </w:p>
    <w:p w:rsidR="00FB21F6" w:rsidRDefault="00000000">
      <w:pPr>
        <w:pStyle w:val="Heading4"/>
      </w:pPr>
      <w:r>
        <w:t>Sample Response:</w:t>
      </w:r>
    </w:p>
    <w:p w:rsidR="00EE5841" w:rsidRDefault="00000000">
      <w:r>
        <w:br/>
        <w:t>Success (200 OK):</w:t>
      </w:r>
      <w:r>
        <w:br/>
        <w:t>{</w:t>
      </w:r>
      <w:r>
        <w:br/>
        <w:t xml:space="preserve">  "id": 1,</w:t>
      </w:r>
      <w:r>
        <w:br/>
        <w:t xml:space="preserve">  "username": "user",</w:t>
      </w:r>
      <w:r>
        <w:br/>
        <w:t xml:space="preserve">  "email": "user@example.com",</w:t>
      </w:r>
      <w:r>
        <w:br/>
        <w:t xml:space="preserve">  "role": "supervisor"</w:t>
      </w:r>
      <w:r>
        <w:br/>
        <w:t>}</w:t>
      </w:r>
      <w:r>
        <w:br/>
        <w:t>Error (401 Unauthorized):</w:t>
      </w:r>
      <w:r>
        <w:br/>
        <w:t>{</w:t>
      </w:r>
      <w:r>
        <w:br/>
        <w:t xml:space="preserve">  "error": "Authentication credentials were not provided."</w:t>
      </w:r>
      <w:r>
        <w:br/>
        <w:t>}</w:t>
      </w:r>
    </w:p>
    <w:p w:rsidR="00EE5841" w:rsidRDefault="00EE5841"/>
    <w:p w:rsidR="00FB21F6" w:rsidRDefault="00000000">
      <w:r>
        <w:br/>
      </w:r>
    </w:p>
    <w:p w:rsidR="00FB21F6" w:rsidRDefault="00000000">
      <w:pPr>
        <w:pStyle w:val="Heading2"/>
      </w:pPr>
      <w:r>
        <w:t>2. Project and Resource Management</w:t>
      </w:r>
    </w:p>
    <w:p w:rsidR="00FB21F6" w:rsidRDefault="00000000">
      <w:r>
        <w:t>Handles project-specific actions, including uploading images and managing construction resources.</w:t>
      </w:r>
    </w:p>
    <w:p w:rsidR="00FB21F6" w:rsidRDefault="00000000">
      <w:pPr>
        <w:pStyle w:val="Heading3"/>
      </w:pPr>
      <w:r>
        <w:t>Image Upload</w:t>
      </w:r>
    </w:p>
    <w:p w:rsidR="00FB21F6" w:rsidRDefault="00000000">
      <w:r>
        <w:t>Path: /upload/</w:t>
      </w:r>
      <w:r>
        <w:br/>
        <w:t>Method: POST</w:t>
      </w:r>
      <w:r>
        <w:br/>
        <w:t>Description: Uploads project images with detailed project information.</w:t>
      </w:r>
    </w:p>
    <w:p w:rsidR="00FB21F6" w:rsidRDefault="00000000">
      <w:pPr>
        <w:pStyle w:val="Heading4"/>
      </w:pPr>
      <w:r>
        <w:t>Parameters:</w:t>
      </w:r>
    </w:p>
    <w:p w:rsidR="00FB21F6" w:rsidRDefault="00000000">
      <w:r>
        <w:br/>
        <w:t>- project_name (string, required): Name of the project.</w:t>
      </w:r>
      <w:r>
        <w:br/>
        <w:t>- project_image (file, required): Image file related to the project.</w:t>
      </w:r>
      <w:r>
        <w:br/>
        <w:t>- project_location (string, required): Location of the project.</w:t>
      </w:r>
      <w:r>
        <w:br/>
      </w:r>
      <w:r>
        <w:lastRenderedPageBreak/>
        <w:t>- project_start_date (date, required): Start date of the project.</w:t>
      </w:r>
      <w:r>
        <w:br/>
        <w:t>- project_end_date (date, required): Expected end date.</w:t>
      </w:r>
      <w:r>
        <w:br/>
        <w:t>- people_working (integer, optional): Number of workers involved.</w:t>
      </w:r>
      <w:r>
        <w:br/>
      </w:r>
    </w:p>
    <w:p w:rsidR="00FB21F6" w:rsidRDefault="00000000">
      <w:pPr>
        <w:pStyle w:val="Heading4"/>
      </w:pPr>
      <w:r>
        <w:t>Sample Request:</w:t>
      </w:r>
    </w:p>
    <w:p w:rsidR="00FB21F6" w:rsidRDefault="00000000">
      <w:r>
        <w:br/>
        <w:t>{</w:t>
      </w:r>
      <w:r>
        <w:br/>
        <w:t xml:space="preserve">  "project_name": "Project </w:t>
      </w:r>
      <w:r w:rsidR="00965D4E">
        <w:t>S</w:t>
      </w:r>
      <w:r>
        <w:t>",</w:t>
      </w:r>
      <w:r>
        <w:br/>
        <w:t xml:space="preserve">  "project_image": "image.jpg",</w:t>
      </w:r>
      <w:r>
        <w:br/>
        <w:t xml:space="preserve">  "project_location": "</w:t>
      </w:r>
      <w:r w:rsidR="00965D4E">
        <w:t>Manikonda</w:t>
      </w:r>
      <w:r>
        <w:t>",</w:t>
      </w:r>
      <w:r>
        <w:br/>
        <w:t xml:space="preserve">  "</w:t>
      </w:r>
      <w:proofErr w:type="spellStart"/>
      <w:r>
        <w:t>project_start_date</w:t>
      </w:r>
      <w:proofErr w:type="spellEnd"/>
      <w:r>
        <w:t>": "202</w:t>
      </w:r>
      <w:r w:rsidR="00EE5841">
        <w:t>3</w:t>
      </w:r>
      <w:r>
        <w:t>-01-01",</w:t>
      </w:r>
      <w:r>
        <w:br/>
        <w:t xml:space="preserve">  "</w:t>
      </w:r>
      <w:proofErr w:type="spellStart"/>
      <w:r>
        <w:t>project_end_date</w:t>
      </w:r>
      <w:proofErr w:type="spellEnd"/>
      <w:r>
        <w:t>": "2024-12-31",</w:t>
      </w:r>
      <w:r>
        <w:br/>
        <w:t xml:space="preserve">  "</w:t>
      </w:r>
      <w:proofErr w:type="spellStart"/>
      <w:r>
        <w:t>people_working</w:t>
      </w:r>
      <w:proofErr w:type="spellEnd"/>
      <w:r>
        <w:t>": 25</w:t>
      </w:r>
      <w:r>
        <w:br/>
        <w:t>}</w:t>
      </w:r>
      <w:r>
        <w:br/>
      </w:r>
    </w:p>
    <w:p w:rsidR="00FB21F6" w:rsidRDefault="00000000">
      <w:pPr>
        <w:pStyle w:val="Heading4"/>
      </w:pPr>
      <w:r>
        <w:t>Sample Response:</w:t>
      </w:r>
    </w:p>
    <w:p w:rsidR="00FB21F6" w:rsidRDefault="00000000">
      <w:r>
        <w:br/>
        <w:t>Success (201 Created):</w:t>
      </w:r>
      <w:r>
        <w:br/>
        <w:t>{</w:t>
      </w:r>
      <w:r>
        <w:br/>
        <w:t xml:space="preserve">  "message": "Image uploaded successfully.",</w:t>
      </w:r>
      <w:r>
        <w:br/>
        <w:t xml:space="preserve">  "image_id": 1</w:t>
      </w:r>
      <w:r>
        <w:br/>
        <w:t>}</w:t>
      </w:r>
      <w:r>
        <w:br/>
        <w:t>Error (400 Bad Request):</w:t>
      </w:r>
      <w:r>
        <w:br/>
        <w:t>{</w:t>
      </w:r>
      <w:r>
        <w:br/>
        <w:t xml:space="preserve">  "error": "Invalid image file."</w:t>
      </w:r>
      <w:r>
        <w:br/>
        <w:t>}</w:t>
      </w:r>
      <w:r>
        <w:br/>
      </w:r>
    </w:p>
    <w:p w:rsidR="00FB21F6" w:rsidRDefault="00000000">
      <w:pPr>
        <w:pStyle w:val="Heading2"/>
      </w:pPr>
      <w:r>
        <w:t>3. Worker Management</w:t>
      </w:r>
    </w:p>
    <w:p w:rsidR="00FB21F6" w:rsidRDefault="00000000">
      <w:r>
        <w:t>Provides endpoints for supervisors to manage workers assigned to them.</w:t>
      </w:r>
    </w:p>
    <w:p w:rsidR="00FB21F6" w:rsidRDefault="00000000">
      <w:pPr>
        <w:pStyle w:val="Heading3"/>
      </w:pPr>
      <w:r>
        <w:t>Add Worker</w:t>
      </w:r>
    </w:p>
    <w:p w:rsidR="00FB21F6" w:rsidRDefault="00000000">
      <w:r>
        <w:t>Path: /add_worker/</w:t>
      </w:r>
      <w:r>
        <w:br/>
        <w:t>Method: POST</w:t>
      </w:r>
      <w:r>
        <w:br/>
        <w:t>Description: Allows supervisors to add workers and assign specific job titles. Only supervisors can access this endpoint.</w:t>
      </w:r>
    </w:p>
    <w:p w:rsidR="00FB21F6" w:rsidRDefault="00000000">
      <w:pPr>
        <w:pStyle w:val="Heading4"/>
      </w:pPr>
      <w:r>
        <w:t>Parameters:</w:t>
      </w:r>
    </w:p>
    <w:p w:rsidR="00FB21F6" w:rsidRDefault="00000000">
      <w:r>
        <w:br/>
        <w:t>- name (string, required): Name of the worker.</w:t>
      </w:r>
      <w:r>
        <w:br/>
        <w:t>- job_title (string, required): Job title assigned to the worker.</w:t>
      </w:r>
      <w:r>
        <w:br/>
        <w:t>- hired_by (integer, optional): ID of the supervisor (only accessible by supervisors).</w:t>
      </w:r>
      <w:r>
        <w:br/>
      </w:r>
    </w:p>
    <w:p w:rsidR="00FB21F6" w:rsidRDefault="00000000">
      <w:pPr>
        <w:pStyle w:val="Heading4"/>
      </w:pPr>
      <w:r>
        <w:lastRenderedPageBreak/>
        <w:t>Sample Request:</w:t>
      </w:r>
    </w:p>
    <w:p w:rsidR="00FB21F6" w:rsidRDefault="00000000">
      <w:r>
        <w:br/>
        <w:t>{</w:t>
      </w:r>
      <w:r>
        <w:br/>
        <w:t xml:space="preserve">  "name": "</w:t>
      </w:r>
      <w:proofErr w:type="spellStart"/>
      <w:r w:rsidR="00EE5841">
        <w:t>karthik</w:t>
      </w:r>
      <w:proofErr w:type="spellEnd"/>
      <w:r>
        <w:t>",</w:t>
      </w:r>
      <w:r>
        <w:br/>
        <w:t xml:space="preserve">  "</w:t>
      </w:r>
      <w:proofErr w:type="spellStart"/>
      <w:r>
        <w:t>job</w:t>
      </w:r>
      <w:r w:rsidR="00EE5841">
        <w:t>_</w:t>
      </w:r>
      <w:r>
        <w:t>title</w:t>
      </w:r>
      <w:proofErr w:type="spellEnd"/>
      <w:r>
        <w:t>": "Electrician"</w:t>
      </w:r>
      <w:r>
        <w:br/>
        <w:t>}</w:t>
      </w:r>
      <w:r>
        <w:br/>
      </w:r>
    </w:p>
    <w:p w:rsidR="00FB21F6" w:rsidRDefault="00000000">
      <w:pPr>
        <w:pStyle w:val="Heading4"/>
      </w:pPr>
      <w:r>
        <w:t>Sample Response:</w:t>
      </w:r>
    </w:p>
    <w:p w:rsidR="00FB21F6" w:rsidRDefault="00000000">
      <w:r>
        <w:br/>
        <w:t>Success (201 Created):</w:t>
      </w:r>
      <w:r>
        <w:br/>
        <w:t>{</w:t>
      </w:r>
      <w:r>
        <w:br/>
        <w:t xml:space="preserve">  "message": "Worker added successfully.",</w:t>
      </w:r>
      <w:r>
        <w:br/>
        <w:t xml:space="preserve">  "worker_id": 1</w:t>
      </w:r>
      <w:r>
        <w:br/>
        <w:t>}</w:t>
      </w:r>
      <w:r>
        <w:br/>
        <w:t>Error (403 Forbidden):</w:t>
      </w:r>
      <w:r>
        <w:br/>
        <w:t>{</w:t>
      </w:r>
      <w:r>
        <w:br/>
        <w:t xml:space="preserve">  "error": "Permission denied. Only supervisors can add workers."</w:t>
      </w:r>
      <w:r>
        <w:br/>
        <w:t>}</w:t>
      </w:r>
      <w:r>
        <w:br/>
      </w:r>
    </w:p>
    <w:sectPr w:rsidR="00FB2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84316">
    <w:abstractNumId w:val="8"/>
  </w:num>
  <w:num w:numId="2" w16cid:durableId="1450513864">
    <w:abstractNumId w:val="6"/>
  </w:num>
  <w:num w:numId="3" w16cid:durableId="1749423326">
    <w:abstractNumId w:val="5"/>
  </w:num>
  <w:num w:numId="4" w16cid:durableId="1298679401">
    <w:abstractNumId w:val="4"/>
  </w:num>
  <w:num w:numId="5" w16cid:durableId="1642536936">
    <w:abstractNumId w:val="7"/>
  </w:num>
  <w:num w:numId="6" w16cid:durableId="297997214">
    <w:abstractNumId w:val="3"/>
  </w:num>
  <w:num w:numId="7" w16cid:durableId="398285175">
    <w:abstractNumId w:val="2"/>
  </w:num>
  <w:num w:numId="8" w16cid:durableId="993483889">
    <w:abstractNumId w:val="1"/>
  </w:num>
  <w:num w:numId="9" w16cid:durableId="1292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5D4E"/>
    <w:rsid w:val="00AA1D8D"/>
    <w:rsid w:val="00B47730"/>
    <w:rsid w:val="00CB0664"/>
    <w:rsid w:val="00EE5841"/>
    <w:rsid w:val="00FB21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59EA5"/>
  <w14:defaultImageDpi w14:val="300"/>
  <w15:docId w15:val="{724C04EB-0BD7-45CE-853E-2807ED0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srivani chindam</cp:lastModifiedBy>
  <cp:revision>2</cp:revision>
  <dcterms:created xsi:type="dcterms:W3CDTF">2024-11-12T05:18:00Z</dcterms:created>
  <dcterms:modified xsi:type="dcterms:W3CDTF">2024-11-12T05:18:00Z</dcterms:modified>
  <cp:category/>
</cp:coreProperties>
</file>